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6F856C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{{receipt_no}}</w:t>
      </w:r>
      <w:r w:rsidR="006223E7">
        <w:rPr>
          <w:rFonts w:ascii="Calibri" w:hAnsi="Calibri" w:cs="Calibri"/>
          <w:lang w:val="en-GB"/>
        </w:rPr>
        <w:tab/>
        <w:t xml:space="preserve">             </w:t>
      </w:r>
      <w:r w:rsidR="00B44182" w:rsidRPr="006223E7">
        <w:rPr>
          <w:rFonts w:ascii="Calibri" w:hAnsi="Calibri" w:cs="Calibri"/>
          <w:lang w:val="en-GB"/>
        </w:rPr>
        <w:t xml:space="preserve">  </w:t>
      </w:r>
      <w:r w:rsidR="00E22D3E">
        <w:rPr>
          <w:rFonts w:ascii="Calibri" w:hAnsi="Calibri" w:cs="Calibri"/>
          <w:lang w:val="en-GB"/>
        </w:rPr>
        <w:t xml:space="preserve">                            </w:t>
      </w:r>
      <w:r w:rsidRPr="006223E7">
        <w:rPr>
          <w:rFonts w:ascii="Calibri" w:hAnsi="Calibri" w:cs="Calibri"/>
          <w:lang w:val="en-GB"/>
        </w:rPr>
        <w:t>Date:</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5F637C1A"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r w:rsidR="009E3053">
        <w:rPr>
          <w:rFonts w:ascii="Calibri" w:hAnsi="Calibri" w:cs="Calibri"/>
          <w:lang w:val="en-GB"/>
        </w:rPr>
        <w:t xml:space="preserve"> </w:t>
      </w:r>
      <w:r w:rsidR="009E3053" w:rsidRPr="009E3053">
        <w:rPr>
          <w:rFonts w:ascii="Calibri" w:hAnsi="Calibri" w:cs="Calibri"/>
          <w:lang w:val="en-GB"/>
        </w:rPr>
        <w:t>{{customer_name}}</w:t>
      </w:r>
    </w:p>
    <w:p w14:paraId="222A1B2B" w14:textId="515C5CDD"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25C35338"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{{amount_received}}</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r w:rsidR="004F17F9" w:rsidRPr="00264101">
        <w:rPr>
          <w:rFonts w:ascii="Calibri" w:hAnsi="Calibri" w:cs="Calibri"/>
          <w:lang w:val="en-GB"/>
        </w:rPr>
        <w:t>}}</w:t>
      </w:r>
    </w:p>
    <w:p w14:paraId="0ADA8813" w14:textId="27B7FCCB"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w:t>
      </w:r>
      <w:r w:rsidR="00264101">
        <w:rPr>
          <w:rFonts w:ascii="Calibri" w:hAnsi="Calibri" w:cs="Calibri"/>
          <w:lang w:val="en-GB"/>
        </w:rPr>
        <w:t xml:space="preserve"> </w:t>
      </w:r>
      <w:r w:rsidR="00264101" w:rsidRPr="00264101">
        <w:rPr>
          <w:rFonts w:ascii="Calibri" w:hAnsi="Calibri" w:cs="Calibri"/>
          <w:lang w:val="en-GB"/>
        </w:rPr>
        <w:t>{{reference_id}}</w:t>
      </w:r>
    </w:p>
    <w:p w14:paraId="30727418" w14:textId="225804F8"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w:t>
      </w:r>
      <w:r w:rsidR="002B2685" w:rsidRPr="006223E7">
        <w:rPr>
          <w:rFonts w:ascii="Calibri" w:hAnsi="Calibri" w:cs="Calibri"/>
          <w:lang w:val="en-GB"/>
        </w:rPr>
        <w:t xml:space="preserve">: </w:t>
      </w:r>
      <w:r w:rsidRPr="00F879F7">
        <w:rPr>
          <w:rFonts w:ascii="Calibri" w:hAnsi="Calibri" w:cs="Calibri"/>
        </w:rPr>
        <w:t>{{payment_date}}</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{{balance_due}}</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2BF5BA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w:t>
      </w:r>
      <w:r w:rsidR="00264101" w:rsidRPr="00264101">
        <w:rPr>
          <w:rFonts w:ascii="Calibri" w:hAnsi="Calibri" w:cs="Calibri"/>
        </w:rPr>
        <w:t>{{tentative_delivery}}</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742E045D" w14:textId="6CCDA175" w:rsidR="001F6E8D" w:rsidRPr="006223E7" w:rsidRDefault="00B016B5" w:rsidP="006223E7">
      <w:pPr>
        <w:spacing w:before="120" w:after="120" w:line="240" w:lineRule="auto"/>
        <w:jc w:val="both"/>
        <w:rPr>
          <w:rFonts w:ascii="Calibri" w:hAnsi="Calibri" w:cs="Calibri"/>
          <w:lang w:val="en-GB"/>
        </w:rPr>
      </w:pPr>
      <w:r w:rsidRPr="00B016B5">
        <w:rPr>
          <w:rFonts w:ascii="Calibri" w:hAnsi="Calibri" w:cs="Calibri"/>
          <w:lang w:val="en-GB"/>
        </w:rPr>
        <w:t>We acknowledge receipt of the above-mentioned amount as advance towards booking of the Orbit PT Pro Electric Power Tiller. This receipt confirms the reservation of your machine. The final invoice will be issued at the time of full payment and delivery.</w:t>
      </w: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r w:rsidR="00B44182" w:rsidRPr="006223E7">
        <w:rPr>
          <w:rFonts w:ascii="Calibri" w:hAnsi="Calibri" w:cs="Calibri"/>
          <w:lang w:val="en-GB"/>
        </w:rPr>
        <w:t>Agritech</w:t>
      </w:r>
      <w:r w:rsidRPr="006223E7">
        <w:rPr>
          <w:rFonts w:ascii="Calibri" w:hAnsi="Calibri" w:cs="Calibri"/>
          <w:lang w:val="en-GB"/>
        </w:rPr>
        <w:t xml:space="preserve"> Pvt.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tbl>
      <w:tblPr>
        <w:tblW w:w="8976" w:type="dxa"/>
        <w:tblCellMar>
          <w:left w:w="0" w:type="dxa"/>
          <w:right w:w="0" w:type="dxa"/>
        </w:tblCellMar>
        <w:tblLook w:val="04A0" w:firstRow="1" w:lastRow="0" w:firstColumn="1" w:lastColumn="0" w:noHBand="0" w:noVBand="1"/>
      </w:tblPr>
      <w:tblGrid>
        <w:gridCol w:w="5715"/>
        <w:gridCol w:w="3261"/>
      </w:tblGrid>
      <w:tr w:rsidR="00435315" w:rsidRPr="00EF3FD5" w14:paraId="16753870" w14:textId="77777777" w:rsidTr="00BA2D4E">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61E31D2" w14:textId="745FB4B6" w:rsidR="00435315" w:rsidRPr="00435315" w:rsidRDefault="00435315" w:rsidP="00435315">
            <w:pPr>
              <w:spacing w:before="120" w:after="120" w:line="240" w:lineRule="auto"/>
              <w:jc w:val="center"/>
              <w:rPr>
                <w:rFonts w:ascii="Calibri" w:hAnsi="Calibri" w:cs="Calibri"/>
                <w:b/>
                <w:bCs/>
                <w:lang w:val="en-GB"/>
              </w:rPr>
            </w:pPr>
            <w:r w:rsidRPr="00435315">
              <w:rPr>
                <w:rFonts w:ascii="Calibri" w:hAnsi="Calibri" w:cs="Calibri"/>
                <w:b/>
                <w:bCs/>
                <w:lang w:val="en-GB"/>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F6A275F" w14:textId="59094E02" w:rsidR="00435315" w:rsidRPr="00435315" w:rsidRDefault="00435315" w:rsidP="00435315">
            <w:pPr>
              <w:spacing w:before="120" w:after="120" w:line="240" w:lineRule="auto"/>
              <w:jc w:val="center"/>
              <w:rPr>
                <w:rFonts w:ascii="Calibri" w:hAnsi="Calibri" w:cs="Calibri"/>
                <w:b/>
                <w:bCs/>
                <w:lang w:val="en-GB"/>
              </w:rPr>
            </w:pPr>
            <w:r w:rsidRPr="00435315">
              <w:rPr>
                <w:rFonts w:ascii="Calibri" w:hAnsi="Calibri" w:cs="Calibri"/>
                <w:b/>
                <w:bCs/>
                <w:lang w:val="en-GB"/>
              </w:rPr>
              <w:t>Quantity</w:t>
            </w:r>
          </w:p>
        </w:tc>
      </w:tr>
      <w:tr w:rsidR="00435315" w:rsidRPr="00EF3FD5" w14:paraId="6E3A8A3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A02DAC2" w14:textId="47A5F923"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12 HP PT Pro incl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F158C" w14:textId="32338935"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_pt_pro }}</w:t>
            </w:r>
          </w:p>
        </w:tc>
      </w:tr>
      <w:tr w:rsidR="00435315" w:rsidRPr="00EF3FD5" w14:paraId="177C37A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D5C243" w14:textId="324DDD92"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8A7375" w14:textId="782A54A8"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_battery }}</w:t>
            </w:r>
          </w:p>
        </w:tc>
      </w:tr>
      <w:tr w:rsidR="00435315" w:rsidRPr="00EF3FD5" w14:paraId="755EA10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6FEDF1" w14:textId="646144E4"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07FC16" w14:textId="55563C6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_charger }}</w:t>
            </w:r>
          </w:p>
        </w:tc>
      </w:tr>
      <w:tr w:rsidR="00435315" w:rsidRPr="00EF3FD5" w14:paraId="47C3AF15"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552705" w14:textId="12157D1E"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 xml:space="preserve">1 Set of Sugarcane </w:t>
            </w:r>
            <w:proofErr w:type="gramStart"/>
            <w:r w:rsidRPr="00435315">
              <w:rPr>
                <w:rFonts w:ascii="Calibri" w:hAnsi="Calibri" w:cs="Calibri"/>
                <w:lang w:val="en-GB"/>
              </w:rPr>
              <w:t>Blades(</w:t>
            </w:r>
            <w:proofErr w:type="gramEnd"/>
            <w:r w:rsidRPr="00435315">
              <w:rPr>
                <w:rFonts w:ascii="Calibri" w:hAnsi="Calibri" w:cs="Calibri"/>
                <w:lang w:val="en-GB"/>
              </w:rPr>
              <w:t>Weeding)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C6C6C1" w14:textId="51F137E8"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_blade_weeding }}</w:t>
            </w:r>
          </w:p>
        </w:tc>
      </w:tr>
      <w:tr w:rsidR="00435315" w:rsidRPr="00EF3FD5" w14:paraId="0D52023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2091B8" w14:textId="03A876BA"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 xml:space="preserve">1 Set of Sugarcane </w:t>
            </w:r>
            <w:proofErr w:type="gramStart"/>
            <w:r w:rsidRPr="00435315">
              <w:rPr>
                <w:rFonts w:ascii="Calibri" w:hAnsi="Calibri" w:cs="Calibri"/>
                <w:lang w:val="en-GB"/>
              </w:rPr>
              <w:t>Blades(</w:t>
            </w:r>
            <w:proofErr w:type="gramEnd"/>
            <w:r w:rsidRPr="00435315">
              <w:rPr>
                <w:rFonts w:ascii="Calibri" w:hAnsi="Calibri" w:cs="Calibri"/>
                <w:lang w:val="en-GB"/>
              </w:rPr>
              <w:t>Earthing-up)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83188F" w14:textId="4922D27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_blade_earthing }}</w:t>
            </w:r>
          </w:p>
        </w:tc>
      </w:tr>
      <w:tr w:rsidR="00435315" w:rsidRPr="00EF3FD5" w14:paraId="5DA5110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2AB5EB" w14:textId="4A63575C"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1 Set of Tyres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791C0F9" w14:textId="114A1557"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_tyres }}</w:t>
            </w:r>
          </w:p>
        </w:tc>
      </w:tr>
      <w:tr w:rsidR="00435315" w:rsidRPr="00EF3FD5" w14:paraId="573327E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8B546C" w14:textId="37C97EC8"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Toolkit: Spanner, Gloves, Gum Boots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327805" w14:textId="63FD69DC"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_toolkit }}</w:t>
            </w:r>
          </w:p>
        </w:tc>
      </w:tr>
      <w:tr w:rsidR="00435315" w:rsidRPr="00EF3FD5" w14:paraId="29AFB986"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8F1C84" w14:textId="3CE3285E"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Ginger 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45CBFE" w14:textId="4CA8C9FB"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_ginger }}</w:t>
            </w:r>
          </w:p>
        </w:tc>
      </w:tr>
      <w:tr w:rsidR="00435315" w:rsidRPr="00EF3FD5" w14:paraId="5076A15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6D1309" w14:textId="3E8D3D21"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Seat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4801370" w14:textId="7743B943"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_seat }}</w:t>
            </w:r>
          </w:p>
        </w:tc>
      </w:tr>
      <w:tr w:rsidR="00435315" w:rsidRPr="00EF3FD5" w14:paraId="4B0003C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18E896" w14:textId="0692C248"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Jack</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9FBC1A" w14:textId="302E4DD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_jack }}</w:t>
            </w:r>
          </w:p>
        </w:tc>
      </w:tr>
      <w:tr w:rsidR="00435315" w:rsidRPr="00EF3FD5" w14:paraId="455A27C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9E4E1F" w14:textId="174B6AB0"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BuyBack Guarantee</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627F121" w14:textId="5602ADDD"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quantity</w:t>
            </w:r>
            <w:proofErr w:type="gramEnd"/>
            <w:r w:rsidRPr="00435315">
              <w:rPr>
                <w:rFonts w:ascii="Calibri" w:hAnsi="Calibri" w:cs="Calibri"/>
                <w:lang w:val="en-GB"/>
              </w:rPr>
              <w:t>_buyback_guarantee }}</w:t>
            </w:r>
          </w:p>
        </w:tc>
      </w:tr>
    </w:tbl>
    <w:p w14:paraId="40515C01" w14:textId="6C1FD52E" w:rsidR="001133BB" w:rsidRPr="00955F13" w:rsidRDefault="001133BB" w:rsidP="00955F13">
      <w:pPr>
        <w:rPr>
          <w:lang w:val="en-GB"/>
        </w:rPr>
      </w:pPr>
    </w:p>
    <w:sectPr w:rsidR="001133BB" w:rsidRPr="00955F13"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2BE8A" w14:textId="77777777" w:rsidR="00B36D24" w:rsidRDefault="00B36D24" w:rsidP="0039652B">
      <w:pPr>
        <w:spacing w:after="0" w:line="240" w:lineRule="auto"/>
      </w:pPr>
      <w:r>
        <w:separator/>
      </w:r>
    </w:p>
  </w:endnote>
  <w:endnote w:type="continuationSeparator" w:id="0">
    <w:p w14:paraId="1956E301" w14:textId="77777777" w:rsidR="00B36D24" w:rsidRDefault="00B36D24"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4F1CF" w14:textId="77777777" w:rsidR="00B36D24" w:rsidRDefault="00B36D24" w:rsidP="0039652B">
      <w:pPr>
        <w:spacing w:after="0" w:line="240" w:lineRule="auto"/>
      </w:pPr>
      <w:r>
        <w:separator/>
      </w:r>
    </w:p>
  </w:footnote>
  <w:footnote w:type="continuationSeparator" w:id="0">
    <w:p w14:paraId="1B8EAA64" w14:textId="77777777" w:rsidR="00B36D24" w:rsidRDefault="00B36D24"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6063C"/>
    <w:rsid w:val="000718B4"/>
    <w:rsid w:val="001133BB"/>
    <w:rsid w:val="0015074B"/>
    <w:rsid w:val="001F45B5"/>
    <w:rsid w:val="001F5434"/>
    <w:rsid w:val="001F6E8D"/>
    <w:rsid w:val="0023785C"/>
    <w:rsid w:val="00262501"/>
    <w:rsid w:val="00264101"/>
    <w:rsid w:val="0029639D"/>
    <w:rsid w:val="002B2685"/>
    <w:rsid w:val="0031723E"/>
    <w:rsid w:val="00326F90"/>
    <w:rsid w:val="00347CB7"/>
    <w:rsid w:val="00357F10"/>
    <w:rsid w:val="0039652B"/>
    <w:rsid w:val="004321E6"/>
    <w:rsid w:val="00435315"/>
    <w:rsid w:val="00496BA3"/>
    <w:rsid w:val="004F17F9"/>
    <w:rsid w:val="004F3764"/>
    <w:rsid w:val="00542FA4"/>
    <w:rsid w:val="005433B2"/>
    <w:rsid w:val="005501CB"/>
    <w:rsid w:val="00562EE3"/>
    <w:rsid w:val="005E7BF0"/>
    <w:rsid w:val="005F420D"/>
    <w:rsid w:val="005F713D"/>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33DAE"/>
    <w:rsid w:val="00A8020E"/>
    <w:rsid w:val="00AA1D8D"/>
    <w:rsid w:val="00B0096C"/>
    <w:rsid w:val="00B016B5"/>
    <w:rsid w:val="00B36D24"/>
    <w:rsid w:val="00B44182"/>
    <w:rsid w:val="00B44278"/>
    <w:rsid w:val="00B46080"/>
    <w:rsid w:val="00B47730"/>
    <w:rsid w:val="00B92B2C"/>
    <w:rsid w:val="00B95286"/>
    <w:rsid w:val="00BA2D4E"/>
    <w:rsid w:val="00BF037F"/>
    <w:rsid w:val="00C121EE"/>
    <w:rsid w:val="00CB0664"/>
    <w:rsid w:val="00D25DBC"/>
    <w:rsid w:val="00D426D9"/>
    <w:rsid w:val="00DB15EE"/>
    <w:rsid w:val="00DC2BDA"/>
    <w:rsid w:val="00DC36CE"/>
    <w:rsid w:val="00DD3DB1"/>
    <w:rsid w:val="00DE71F3"/>
    <w:rsid w:val="00E048EB"/>
    <w:rsid w:val="00E21FDC"/>
    <w:rsid w:val="00E22D3E"/>
    <w:rsid w:val="00E67B1B"/>
    <w:rsid w:val="00E724E3"/>
    <w:rsid w:val="00E836B4"/>
    <w:rsid w:val="00EB0D47"/>
    <w:rsid w:val="00ED1EE2"/>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205</Words>
  <Characters>1344</Characters>
  <Application>Microsoft Office Word</Application>
  <DocSecurity>0</DocSecurity>
  <Lines>70</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46</cp:revision>
  <dcterms:created xsi:type="dcterms:W3CDTF">2013-12-23T23:15:00Z</dcterms:created>
  <dcterms:modified xsi:type="dcterms:W3CDTF">2025-05-27T05:59:00Z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